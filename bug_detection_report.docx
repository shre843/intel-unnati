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70FE7" w14:textId="77777777" w:rsidR="00E0764B" w:rsidRDefault="00155715">
      <w:pPr>
        <w:pStyle w:val="Title"/>
      </w:pPr>
      <w:r>
        <w:t>Bug Detection and Fixing using Streamlit Dashboard</w:t>
      </w:r>
    </w:p>
    <w:p w14:paraId="3599D960" w14:textId="77777777" w:rsidR="00E0764B" w:rsidRDefault="00155715">
      <w:pPr>
        <w:pStyle w:val="Heading1"/>
      </w:pPr>
      <w:r>
        <w:t>Introduction</w:t>
      </w:r>
    </w:p>
    <w:p w14:paraId="6A350426" w14:textId="77777777" w:rsidR="00E0764B" w:rsidRDefault="00155715">
      <w:r>
        <w:t>In the ever-evolving field of software engineering, identifying and resolving bugs plays a critical role in ensuring robust and error-free applications. Manual debugging, however, can be tedious and prone to oversight. This project presents a machine learning-powered system that automates bug detection and suggests potential fixes. The results are showcased through a user-friendly Streamlit dashboard, enabling developers to easily interact with the system.</w:t>
      </w:r>
    </w:p>
    <w:p w14:paraId="0EED2290" w14:textId="77777777" w:rsidR="00E0764B" w:rsidRDefault="00155715">
      <w:pPr>
        <w:pStyle w:val="Heading1"/>
      </w:pPr>
      <w:r>
        <w:t>Motivation</w:t>
      </w:r>
    </w:p>
    <w:p w14:paraId="3A53B259" w14:textId="77777777" w:rsidR="00E0764B" w:rsidRDefault="00155715">
      <w:r>
        <w:t>With the increasing size and complexity of codebases, conventional methods of manual debugging have become inefficient. There is a growing need for intelligent systems that can automate bug detection and suggest resolutions. Machine learning offers a promising solution by learning patterns from historical bug data and applying them to new code. By integrating this capability with an intuitive dashboard, the project aims to provide developers with a powerful tool to identify and resolve bugs faster.</w:t>
      </w:r>
    </w:p>
    <w:p w14:paraId="37EDD779" w14:textId="77777777" w:rsidR="00E0764B" w:rsidRDefault="00155715">
      <w:pPr>
        <w:pStyle w:val="Heading1"/>
      </w:pPr>
      <w:r>
        <w:t>Problem Definition</w:t>
      </w:r>
    </w:p>
    <w:p w14:paraId="3A702050" w14:textId="77777777" w:rsidR="00E0764B" w:rsidRDefault="00155715">
      <w:r>
        <w:t>The primary objective is to develop a system that can:</w:t>
      </w:r>
      <w:r>
        <w:br/>
        <w:t>- Automatically detect bugs in the source code.</w:t>
      </w:r>
      <w:r>
        <w:br/>
        <w:t>- Classify the type or severity of bugs using machine learning.</w:t>
      </w:r>
      <w:r>
        <w:br/>
        <w:t>- Recommend potential fixes based on learned patterns.</w:t>
      </w:r>
      <w:r>
        <w:br/>
        <w:t>- Provide an interactive dashboard for users to input code and view results in real-time.</w:t>
      </w:r>
    </w:p>
    <w:p w14:paraId="7A94715B" w14:textId="77777777" w:rsidR="00E0764B" w:rsidRDefault="00155715">
      <w:pPr>
        <w:pStyle w:val="Heading1"/>
      </w:pPr>
      <w:r>
        <w:t>Prerequisite Knowledge</w:t>
      </w:r>
    </w:p>
    <w:p w14:paraId="2BCD9729" w14:textId="77777777" w:rsidR="00E0764B" w:rsidRDefault="00155715">
      <w:r>
        <w:t>To understand and contribute to this project, one should be familiar with:</w:t>
      </w:r>
      <w:r>
        <w:br/>
        <w:t>- Python programming.</w:t>
      </w:r>
      <w:r>
        <w:br/>
        <w:t>- Basics of Machine Learning and Natural Language Processing (NLP).</w:t>
      </w:r>
      <w:r>
        <w:br/>
        <w:t>- Streamlit for web-based dashboards.</w:t>
      </w:r>
      <w:r>
        <w:br/>
        <w:t>- Git for version control.</w:t>
      </w:r>
      <w:r>
        <w:br/>
        <w:t>- Software development lifecycle and debugging practices.</w:t>
      </w:r>
    </w:p>
    <w:p w14:paraId="092CD757" w14:textId="77777777" w:rsidR="00E0764B" w:rsidRDefault="00155715">
      <w:pPr>
        <w:pStyle w:val="Heading1"/>
      </w:pPr>
      <w:r>
        <w:t>External Interface Requirements</w:t>
      </w:r>
    </w:p>
    <w:p w14:paraId="184DD71C" w14:textId="77777777" w:rsidR="00E0764B" w:rsidRDefault="00155715">
      <w:r>
        <w:t>- Input Interface: Users can input code directly through a text box or upload a code file.</w:t>
      </w:r>
      <w:r>
        <w:br/>
        <w:t>- Database/API Interface: Optional integration with bug databases (e.g., GitHub Issues, Bugzilla).</w:t>
      </w:r>
      <w:r>
        <w:br/>
        <w:t>- Output Interface: The system returns analysis and suggestions in a visual format via Streamlit.</w:t>
      </w:r>
    </w:p>
    <w:p w14:paraId="7D4210FB" w14:textId="77777777" w:rsidR="00E0764B" w:rsidRDefault="00155715">
      <w:pPr>
        <w:pStyle w:val="Heading1"/>
      </w:pPr>
      <w:r>
        <w:t>User Interfaces</w:t>
      </w:r>
    </w:p>
    <w:p w14:paraId="6A9255C8" w14:textId="77777777" w:rsidR="00E0764B" w:rsidRDefault="00155715">
      <w:r>
        <w:t>The front-end of the system is built using Streamlit, which includes:</w:t>
      </w:r>
      <w:r>
        <w:br/>
        <w:t>- Code input section (text or file upload).</w:t>
      </w:r>
      <w:r>
        <w:br/>
        <w:t>- Bug detection results (highlighted code, summary table).</w:t>
      </w:r>
      <w:r>
        <w:br/>
        <w:t>- Fix suggestions with explanations.</w:t>
      </w:r>
      <w:r>
        <w:br/>
        <w:t>- Visual analytics: bug frequency, severity charts, etc.</w:t>
      </w:r>
      <w:r>
        <w:br/>
        <w:t>- Model performance metrics (accuracy, F1-score, confusion matrix).</w:t>
      </w:r>
    </w:p>
    <w:p w14:paraId="0AF1C961" w14:textId="77777777" w:rsidR="00E0764B" w:rsidRDefault="00155715">
      <w:pPr>
        <w:pStyle w:val="Heading1"/>
      </w:pPr>
      <w:r>
        <w:t>Hardware Interfaces</w:t>
      </w:r>
    </w:p>
    <w:p w14:paraId="78C73B0B" w14:textId="77777777" w:rsidR="00E0764B" w:rsidRDefault="00155715">
      <w:r>
        <w:t>- Processor: Intel i5 or above.</w:t>
      </w:r>
      <w:r>
        <w:br/>
        <w:t>- Memory: Minimum 8 GB RAM.</w:t>
      </w:r>
      <w:r>
        <w:br/>
        <w:t>- Storage: 500 GB HDD or SSD.</w:t>
      </w:r>
      <w:r>
        <w:br/>
        <w:t>- Optional: NVIDIA GPU for training deep learning models.</w:t>
      </w:r>
    </w:p>
    <w:p w14:paraId="0E3106AA" w14:textId="77777777" w:rsidR="00E0764B" w:rsidRDefault="00155715">
      <w:pPr>
        <w:pStyle w:val="Heading1"/>
      </w:pPr>
      <w:r>
        <w:t>Software Interfaces</w:t>
      </w:r>
    </w:p>
    <w:p w14:paraId="09D9705E" w14:textId="77777777" w:rsidR="00E0764B" w:rsidRDefault="00155715">
      <w:r>
        <w:t>- Operating System: Windows/Linux/Mac.</w:t>
      </w:r>
      <w:r>
        <w:br/>
        <w:t>- Python 3.10+</w:t>
      </w:r>
      <w:r>
        <w:br/>
        <w:t>- Libraries: Streamlit, Scikit-learn, TensorFlow/PyTorch, Pandas, NumPy.</w:t>
      </w:r>
      <w:r>
        <w:br/>
        <w:t>- Jupyter Notebook for development and model training.</w:t>
      </w:r>
      <w:r>
        <w:br/>
        <w:t>- GitHub for code collaboration and versioning.</w:t>
      </w:r>
    </w:p>
    <w:p w14:paraId="75B879FF" w14:textId="77777777" w:rsidR="00E0764B" w:rsidRDefault="00155715">
      <w:pPr>
        <w:pStyle w:val="Heading1"/>
      </w:pPr>
      <w:r>
        <w:t>Communication Interfaces</w:t>
      </w:r>
    </w:p>
    <w:p w14:paraId="412D2027" w14:textId="77777777" w:rsidR="00E0764B" w:rsidRDefault="00155715">
      <w:r>
        <w:t>- Local web server via Streamlit (localhost or network IP).</w:t>
      </w:r>
      <w:r>
        <w:br/>
        <w:t>- Optional REST APIs to connect external bug tracking tools or IDEs.</w:t>
      </w:r>
    </w:p>
    <w:p w14:paraId="7B373D06" w14:textId="77777777" w:rsidR="00E0764B" w:rsidRDefault="00155715">
      <w:pPr>
        <w:pStyle w:val="Heading1"/>
      </w:pPr>
      <w:r>
        <w:t>Project Design</w:t>
      </w:r>
    </w:p>
    <w:p w14:paraId="112D0C9D" w14:textId="77777777" w:rsidR="00E0764B" w:rsidRDefault="00155715">
      <w:r>
        <w:t>The design follows a modular structure:</w:t>
      </w:r>
      <w:r>
        <w:br/>
        <w:t>1. Preprocessing Module: Tokenizes and analyzes source code.</w:t>
      </w:r>
      <w:r>
        <w:br/>
        <w:t>2. Bug Detection Module: Applies trained ML models to identify bugs.</w:t>
      </w:r>
      <w:r>
        <w:br/>
        <w:t>3. Fix Recommendation Module: Uses heuristics and ML to suggest code changes.</w:t>
      </w:r>
      <w:r>
        <w:br/>
        <w:t>4. Dashboard Module: Visualizes results in Streamlit.</w:t>
      </w:r>
      <w:r>
        <w:br/>
        <w:t>Each module is loosely coupled, allowing for scalability and upgrades.</w:t>
      </w:r>
    </w:p>
    <w:p w14:paraId="08499910" w14:textId="77777777" w:rsidR="00E0764B" w:rsidRDefault="00155715">
      <w:pPr>
        <w:pStyle w:val="Heading1"/>
      </w:pPr>
      <w:r>
        <w:t>Project Architecture</w:t>
      </w:r>
    </w:p>
    <w:p w14:paraId="0A81ACDE" w14:textId="77777777" w:rsidR="00E0764B" w:rsidRDefault="00155715">
      <w:r>
        <w:t>The architecture is as follows:</w:t>
      </w:r>
      <w:r>
        <w:br/>
        <w:t>User Input → Preprocessing → ML Model → Fix Recommendation → Visualization (Streamlit).</w:t>
      </w:r>
      <w:r>
        <w:br/>
        <w:t>The model uses a labeled dataset of buggy and fixed code to learn patterns and classify new code segments.</w:t>
      </w:r>
    </w:p>
    <w:p w14:paraId="2BD18103" w14:textId="77777777" w:rsidR="00E0764B" w:rsidRDefault="00155715">
      <w:pPr>
        <w:pStyle w:val="Heading1"/>
      </w:pPr>
      <w:r>
        <w:t>Project Specification</w:t>
      </w:r>
    </w:p>
    <w:p w14:paraId="1F4F2B0E" w14:textId="77777777" w:rsidR="00E0764B" w:rsidRDefault="00155715">
      <w:r>
        <w:t>- Languages Supported: Currently Python (extendable).</w:t>
      </w:r>
      <w:r>
        <w:br/>
        <w:t>- Model Type: Classifier (e.g., Random Forest, LSTM, BERT for code).</w:t>
      </w:r>
      <w:r>
        <w:br/>
        <w:t>- Input Types: Text code, uploaded files.</w:t>
      </w:r>
      <w:r>
        <w:br/>
        <w:t>- Output Types: Bug classification, fix suggestions, visual metrics.</w:t>
      </w:r>
    </w:p>
    <w:p w14:paraId="3B337F32" w14:textId="77777777" w:rsidR="00E0764B" w:rsidRDefault="00155715">
      <w:pPr>
        <w:pStyle w:val="Heading1"/>
      </w:pPr>
      <w:r>
        <w:t>Other Specification</w:t>
      </w:r>
    </w:p>
    <w:p w14:paraId="265828B2" w14:textId="77777777" w:rsidR="00250A38" w:rsidRDefault="00155715">
      <w:r>
        <w:t>- Modular and open-source architecture.</w:t>
      </w:r>
      <w:r>
        <w:br/>
        <w:t>- Pretrained models used for prototype demonstration.</w:t>
      </w:r>
      <w:r>
        <w:br/>
        <w:t>- Ability to adapt for continuous learning and feedback from users.</w:t>
      </w:r>
    </w:p>
    <w:p w14:paraId="59C18D19" w14:textId="59F1A51D" w:rsidR="00A7127B" w:rsidRDefault="00A7127B">
      <w:r>
        <w:t>- Speeds up the debugging process.</w:t>
      </w:r>
    </w:p>
    <w:p w14:paraId="714ED5E4" w14:textId="3D34BCE2" w:rsidR="00A7127B" w:rsidRDefault="00250A38" w:rsidP="00250A38">
      <w:r>
        <w:t>-</w:t>
      </w:r>
      <w:r w:rsidR="00A7127B">
        <w:t>Helps identify critical bugs early in development.</w:t>
      </w:r>
    </w:p>
    <w:p w14:paraId="0D5A8774" w14:textId="7305447E" w:rsidR="00A7127B" w:rsidRDefault="00E56EE4" w:rsidP="00250A38">
      <w:r>
        <w:t>-</w:t>
      </w:r>
      <w:r w:rsidR="00250A38">
        <w:t xml:space="preserve">Enhance </w:t>
      </w:r>
      <w:r w:rsidR="00A7127B">
        <w:t>developer productivity.</w:t>
      </w:r>
    </w:p>
    <w:p w14:paraId="793984AF" w14:textId="6013CF51" w:rsidR="00A7127B" w:rsidRDefault="00E56EE4" w:rsidP="00250A38">
      <w:r>
        <w:t>-</w:t>
      </w:r>
      <w:r w:rsidR="00A7127B">
        <w:t>Can be integrated into existing development workflows</w:t>
      </w:r>
    </w:p>
    <w:p w14:paraId="2EA430A0" w14:textId="77777777" w:rsidR="00A7127B" w:rsidRDefault="00A7127B"/>
    <w:p w14:paraId="175BBDB1" w14:textId="77777777" w:rsidR="00A7127B" w:rsidRDefault="00A7127B"/>
    <w:p w14:paraId="341DB04B" w14:textId="77777777" w:rsidR="00E0764B" w:rsidRDefault="00155715">
      <w:pPr>
        <w:pStyle w:val="Heading1"/>
      </w:pPr>
      <w:r>
        <w:t>Advantages</w:t>
      </w:r>
    </w:p>
    <w:p w14:paraId="7200EA89" w14:textId="77777777" w:rsidR="00E0764B" w:rsidRDefault="00155715">
      <w:r>
        <w:t>- Speeds up the debugging process.</w:t>
      </w:r>
      <w:r>
        <w:br/>
        <w:t>- Helps identify critical bugs early in development.</w:t>
      </w:r>
      <w:r>
        <w:br/>
        <w:t>- Enhances developer productivity.</w:t>
      </w:r>
      <w:r>
        <w:br/>
        <w:t>- Can be integrated into existing development workflows.</w:t>
      </w:r>
    </w:p>
    <w:p w14:paraId="283279F0" w14:textId="77777777" w:rsidR="00E0764B" w:rsidRDefault="00155715">
      <w:pPr>
        <w:pStyle w:val="Heading1"/>
      </w:pPr>
      <w:r>
        <w:t>Limitations</w:t>
      </w:r>
    </w:p>
    <w:p w14:paraId="337CC2E1" w14:textId="77777777" w:rsidR="00E0764B" w:rsidRDefault="00155715">
      <w:r>
        <w:t>- Relies on quality and quantity of training data.</w:t>
      </w:r>
      <w:r>
        <w:br/>
        <w:t>- May not detect logical or context-specific bugs.</w:t>
      </w:r>
      <w:r>
        <w:br/>
        <w:t>- Fix suggestions may not always be applicable or optimal.</w:t>
      </w:r>
      <w:r>
        <w:br/>
        <w:t>- Currently supports only Python; extension required for other languages.</w:t>
      </w:r>
    </w:p>
    <w:p w14:paraId="544D11A5" w14:textId="77777777" w:rsidR="00E0764B" w:rsidRDefault="00155715">
      <w:pPr>
        <w:pStyle w:val="Heading1"/>
      </w:pPr>
      <w:r>
        <w:t>Applications</w:t>
      </w:r>
    </w:p>
    <w:p w14:paraId="53926938" w14:textId="1CE8B666" w:rsidR="00393B8E" w:rsidRDefault="00155715" w:rsidP="006E4755">
      <w:r>
        <w:t>- Educational platforms for teaching programming and debugging.</w:t>
      </w:r>
      <w:r>
        <w:br/>
        <w:t>- Code review automation in software teams.</w:t>
      </w:r>
      <w:r>
        <w:br/>
        <w:t>- Integration into IDEs and CI/CD pipelines.</w:t>
      </w:r>
      <w:r>
        <w:br/>
        <w:t>- Bug analytics and reporting tools.</w:t>
      </w:r>
    </w:p>
    <w:p w14:paraId="32DB75EA" w14:textId="5307DE24" w:rsidR="00E0764B" w:rsidRDefault="007D76E6">
      <w:pPr>
        <w:pStyle w:val="Heading1"/>
      </w:pPr>
      <w:r>
        <w:t xml:space="preserve">Code And </w:t>
      </w:r>
      <w:r w:rsidR="00155715">
        <w:t>Output Screenshots</w:t>
      </w:r>
    </w:p>
    <w:p w14:paraId="336AE0FA" w14:textId="366BB6AF" w:rsidR="008C049D" w:rsidRDefault="008C049D" w:rsidP="008C049D"/>
    <w:p w14:paraId="56D70043" w14:textId="2A6104C3" w:rsidR="008C049D" w:rsidRPr="008C049D" w:rsidRDefault="008309A1" w:rsidP="008C049D">
      <w:r>
        <w:rPr>
          <w:noProof/>
        </w:rPr>
        <w:drawing>
          <wp:anchor distT="0" distB="0" distL="114300" distR="114300" simplePos="0" relativeHeight="251665408" behindDoc="0" locked="0" layoutInCell="1" allowOverlap="1" wp14:anchorId="0282DC43" wp14:editId="31052687">
            <wp:simplePos x="0" y="0"/>
            <wp:positionH relativeFrom="column">
              <wp:posOffset>0</wp:posOffset>
            </wp:positionH>
            <wp:positionV relativeFrom="paragraph">
              <wp:posOffset>311150</wp:posOffset>
            </wp:positionV>
            <wp:extent cx="5486400" cy="250317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528027" w14:textId="77777777" w:rsidR="008309A1" w:rsidRDefault="008309A1" w:rsidP="0059059C"/>
    <w:p w14:paraId="23572A3D" w14:textId="7FBC9D59" w:rsidR="0059059C" w:rsidRPr="0059059C" w:rsidRDefault="00561C90" w:rsidP="0059059C">
      <w:r>
        <w:rPr>
          <w:noProof/>
        </w:rPr>
        <w:drawing>
          <wp:anchor distT="0" distB="0" distL="114300" distR="114300" simplePos="0" relativeHeight="251666432" behindDoc="0" locked="0" layoutInCell="1" allowOverlap="1" wp14:anchorId="40A2E678" wp14:editId="08D32F67">
            <wp:simplePos x="0" y="0"/>
            <wp:positionH relativeFrom="column">
              <wp:posOffset>6350</wp:posOffset>
            </wp:positionH>
            <wp:positionV relativeFrom="paragraph">
              <wp:posOffset>785495</wp:posOffset>
            </wp:positionV>
            <wp:extent cx="5486400" cy="259842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363635" w14:textId="2F7A2594" w:rsidR="003D1608" w:rsidRDefault="003D1608">
      <w:pPr>
        <w:pStyle w:val="Heading1"/>
      </w:pPr>
    </w:p>
    <w:p w14:paraId="6AF72FCB" w14:textId="531FDDBC" w:rsidR="00B5345C" w:rsidRDefault="00D62546">
      <w:pPr>
        <w:pStyle w:val="Heading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DFE1795" wp14:editId="40A859BE">
            <wp:simplePos x="0" y="0"/>
            <wp:positionH relativeFrom="column">
              <wp:posOffset>-138430</wp:posOffset>
            </wp:positionH>
            <wp:positionV relativeFrom="paragraph">
              <wp:posOffset>4110990</wp:posOffset>
            </wp:positionV>
            <wp:extent cx="5486400" cy="2567305"/>
            <wp:effectExtent l="0" t="0" r="0" b="444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345C">
        <w:rPr>
          <w:noProof/>
        </w:rPr>
        <w:drawing>
          <wp:anchor distT="0" distB="0" distL="114300" distR="114300" simplePos="0" relativeHeight="251667456" behindDoc="0" locked="0" layoutInCell="1" allowOverlap="1" wp14:anchorId="5F4763F4" wp14:editId="5C5F485E">
            <wp:simplePos x="0" y="0"/>
            <wp:positionH relativeFrom="column">
              <wp:posOffset>0</wp:posOffset>
            </wp:positionH>
            <wp:positionV relativeFrom="paragraph">
              <wp:posOffset>246380</wp:posOffset>
            </wp:positionV>
            <wp:extent cx="5486400" cy="253746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16083B" w14:textId="2D3A4E00" w:rsidR="00B5345C" w:rsidRDefault="00B5345C">
      <w:pPr>
        <w:pStyle w:val="Heading1"/>
      </w:pPr>
    </w:p>
    <w:p w14:paraId="1F52EE82" w14:textId="732CC034" w:rsidR="00B5345C" w:rsidRDefault="00F273A3">
      <w:pPr>
        <w:pStyle w:val="Heading1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162D8C7" wp14:editId="2157799A">
            <wp:simplePos x="0" y="0"/>
            <wp:positionH relativeFrom="column">
              <wp:posOffset>287655</wp:posOffset>
            </wp:positionH>
            <wp:positionV relativeFrom="paragraph">
              <wp:posOffset>-96520</wp:posOffset>
            </wp:positionV>
            <wp:extent cx="4780280" cy="3812540"/>
            <wp:effectExtent l="0" t="0" r="127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028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4BE1">
        <w:rPr>
          <w:noProof/>
        </w:rPr>
        <w:drawing>
          <wp:anchor distT="0" distB="0" distL="114300" distR="114300" simplePos="0" relativeHeight="251663360" behindDoc="0" locked="0" layoutInCell="1" allowOverlap="1" wp14:anchorId="256212B8" wp14:editId="16D67CC9">
            <wp:simplePos x="0" y="0"/>
            <wp:positionH relativeFrom="column">
              <wp:posOffset>227965</wp:posOffset>
            </wp:positionH>
            <wp:positionV relativeFrom="paragraph">
              <wp:posOffset>4504055</wp:posOffset>
            </wp:positionV>
            <wp:extent cx="4839970" cy="350647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97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C73BD5" w14:textId="17A088F6" w:rsidR="00B5345C" w:rsidRDefault="00F273A3">
      <w:pPr>
        <w:pStyle w:val="Heading1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2364615" wp14:editId="1EDFE1D0">
            <wp:simplePos x="0" y="0"/>
            <wp:positionH relativeFrom="column">
              <wp:posOffset>570865</wp:posOffset>
            </wp:positionH>
            <wp:positionV relativeFrom="paragraph">
              <wp:posOffset>3856355</wp:posOffset>
            </wp:positionV>
            <wp:extent cx="4324985" cy="4035425"/>
            <wp:effectExtent l="0" t="0" r="0" b="31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0BF10E0" wp14:editId="04B2F94C">
            <wp:simplePos x="0" y="0"/>
            <wp:positionH relativeFrom="column">
              <wp:posOffset>224155</wp:posOffset>
            </wp:positionH>
            <wp:positionV relativeFrom="paragraph">
              <wp:posOffset>-66040</wp:posOffset>
            </wp:positionV>
            <wp:extent cx="4859655" cy="298450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D181A6" w14:textId="7E44DFDB" w:rsidR="00E0764B" w:rsidRDefault="004A6405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6B5FD3" wp14:editId="6947E16A">
            <wp:simplePos x="0" y="0"/>
            <wp:positionH relativeFrom="column">
              <wp:posOffset>79375</wp:posOffset>
            </wp:positionH>
            <wp:positionV relativeFrom="paragraph">
              <wp:posOffset>8890</wp:posOffset>
            </wp:positionV>
            <wp:extent cx="5486400" cy="53911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5715">
        <w:t>Conclusions</w:t>
      </w:r>
      <w:r w:rsidR="003C38DA">
        <w:t xml:space="preserve"> and Future Scope </w:t>
      </w:r>
    </w:p>
    <w:p w14:paraId="4C679F76" w14:textId="77777777" w:rsidR="00E0764B" w:rsidRDefault="00155715">
      <w:r>
        <w:t>This project successfully demonstrates how machine learning can be applied to automate the bug detection and fixing process. With the integration of an interactive dashboard, it becomes a practical tool for both learners and professionals. Though limited in scope currently, the system has the potential to evolve into a comprehensive bug management suite with multi-language support and deeper learning capabilities.</w:t>
      </w:r>
    </w:p>
    <w:p w14:paraId="0DCD5DC9" w14:textId="77777777" w:rsidR="00C4050F" w:rsidRDefault="00C4050F">
      <w:r>
        <w:t>Integrating advanced NLP models for better bug understanding.</w:t>
      </w:r>
    </w:p>
    <w:p w14:paraId="4DBBB14F" w14:textId="7AE86C63" w:rsidR="00C4050F" w:rsidRDefault="00C4050F">
      <w:r>
        <w:t xml:space="preserve"> Expanding support to multiple programming languages.</w:t>
      </w:r>
    </w:p>
    <w:p w14:paraId="47865A52" w14:textId="77979E94" w:rsidR="00C4050F" w:rsidRDefault="00C4050F">
      <w:r>
        <w:t>Automating code fix suggestions using deep learning techniques.</w:t>
      </w:r>
    </w:p>
    <w:p w14:paraId="0843D3FC" w14:textId="54DF84A2" w:rsidR="00C4050F" w:rsidRDefault="0078655C">
      <w:r>
        <w:t>Re</w:t>
      </w:r>
      <w:r w:rsidR="00C4050F">
        <w:t>al-time collaboration features in the dashboard.</w:t>
      </w:r>
    </w:p>
    <w:p w14:paraId="4678C4DE" w14:textId="77777777" w:rsidR="00BC585C" w:rsidRDefault="00BC585C"/>
    <w:p w14:paraId="3E5D49C2" w14:textId="77777777" w:rsidR="00E0764B" w:rsidRDefault="00155715">
      <w:pPr>
        <w:pStyle w:val="Heading1"/>
      </w:pPr>
      <w:r>
        <w:t>Outcomes</w:t>
      </w:r>
    </w:p>
    <w:p w14:paraId="1BE373CA" w14:textId="77777777" w:rsidR="00E0764B" w:rsidRDefault="00155715">
      <w:r>
        <w:t>- Developed a functional ML-based bug detection system.</w:t>
      </w:r>
      <w:r>
        <w:br/>
        <w:t>- Designed a responsive dashboard using Streamlit.</w:t>
      </w:r>
      <w:r>
        <w:br/>
        <w:t>- Gained hands-on experience in full-stack development and machine learning workflows.</w:t>
      </w:r>
      <w:r>
        <w:br/>
        <w:t>- Learned how to work collaboratively on real-world problems under the guidance of Intel Unnati.</w:t>
      </w:r>
    </w:p>
    <w:sectPr w:rsidR="00E076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53321E"/>
    <w:multiLevelType w:val="hybridMultilevel"/>
    <w:tmpl w:val="C074AA44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637739">
    <w:abstractNumId w:val="8"/>
  </w:num>
  <w:num w:numId="2" w16cid:durableId="418332643">
    <w:abstractNumId w:val="6"/>
  </w:num>
  <w:num w:numId="3" w16cid:durableId="1659723438">
    <w:abstractNumId w:val="5"/>
  </w:num>
  <w:num w:numId="4" w16cid:durableId="1590427686">
    <w:abstractNumId w:val="4"/>
  </w:num>
  <w:num w:numId="5" w16cid:durableId="165940845">
    <w:abstractNumId w:val="7"/>
  </w:num>
  <w:num w:numId="6" w16cid:durableId="1626543931">
    <w:abstractNumId w:val="3"/>
  </w:num>
  <w:num w:numId="7" w16cid:durableId="617221943">
    <w:abstractNumId w:val="2"/>
  </w:num>
  <w:num w:numId="8" w16cid:durableId="381368771">
    <w:abstractNumId w:val="1"/>
  </w:num>
  <w:num w:numId="9" w16cid:durableId="461921261">
    <w:abstractNumId w:val="0"/>
  </w:num>
  <w:num w:numId="10" w16cid:durableId="17881136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547A"/>
    <w:rsid w:val="0015074B"/>
    <w:rsid w:val="00155715"/>
    <w:rsid w:val="00234BE1"/>
    <w:rsid w:val="00250A38"/>
    <w:rsid w:val="0029639D"/>
    <w:rsid w:val="002A537A"/>
    <w:rsid w:val="002F73DF"/>
    <w:rsid w:val="00326F90"/>
    <w:rsid w:val="00366C7B"/>
    <w:rsid w:val="00393B8E"/>
    <w:rsid w:val="003C38DA"/>
    <w:rsid w:val="003D1608"/>
    <w:rsid w:val="004A4094"/>
    <w:rsid w:val="004A6405"/>
    <w:rsid w:val="00527DA6"/>
    <w:rsid w:val="00561C90"/>
    <w:rsid w:val="0059059C"/>
    <w:rsid w:val="006B56F1"/>
    <w:rsid w:val="006E4755"/>
    <w:rsid w:val="0075461B"/>
    <w:rsid w:val="0078655C"/>
    <w:rsid w:val="007D76E6"/>
    <w:rsid w:val="008309A1"/>
    <w:rsid w:val="008C049D"/>
    <w:rsid w:val="00946517"/>
    <w:rsid w:val="009A4278"/>
    <w:rsid w:val="00A7127B"/>
    <w:rsid w:val="00AA1D8D"/>
    <w:rsid w:val="00AC1315"/>
    <w:rsid w:val="00B47730"/>
    <w:rsid w:val="00B5345C"/>
    <w:rsid w:val="00BC585C"/>
    <w:rsid w:val="00C4050F"/>
    <w:rsid w:val="00C56D94"/>
    <w:rsid w:val="00CA2641"/>
    <w:rsid w:val="00CB0664"/>
    <w:rsid w:val="00D62546"/>
    <w:rsid w:val="00DE7322"/>
    <w:rsid w:val="00E03046"/>
    <w:rsid w:val="00E0764B"/>
    <w:rsid w:val="00E56EE4"/>
    <w:rsid w:val="00EF72E8"/>
    <w:rsid w:val="00F02F50"/>
    <w:rsid w:val="00F05866"/>
    <w:rsid w:val="00F273A3"/>
    <w:rsid w:val="00F43B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2C8E7F"/>
  <w14:defaultImageDpi w14:val="300"/>
  <w15:docId w15:val="{B2275B60-3141-594C-9001-27511608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image" Target="media/image8.jpeg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12" Type="http://schemas.openxmlformats.org/officeDocument/2006/relationships/image" Target="media/image7.jpeg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11" Type="http://schemas.openxmlformats.org/officeDocument/2006/relationships/image" Target="media/image6.jpeg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image" Target="media/image5.jpeg" /><Relationship Id="rId4" Type="http://schemas.openxmlformats.org/officeDocument/2006/relationships/settings" Target="settings.xml" /><Relationship Id="rId9" Type="http://schemas.openxmlformats.org/officeDocument/2006/relationships/image" Target="media/image4.jpeg" /><Relationship Id="rId14" Type="http://schemas.openxmlformats.org/officeDocument/2006/relationships/image" Target="media/image9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Aviraj Doijode</cp:lastModifiedBy>
  <cp:revision>2</cp:revision>
  <dcterms:created xsi:type="dcterms:W3CDTF">2025-04-05T09:10:00Z</dcterms:created>
  <dcterms:modified xsi:type="dcterms:W3CDTF">2025-04-05T09:10:00Z</dcterms:modified>
  <cp:category/>
</cp:coreProperties>
</file>